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Mobile: +1 (555) 123-4567</w:t>
      </w:r>
    </w:p>
    <w:p>
      <w:r>
        <w:t>Email: john.doe@example.com</w:t>
      </w:r>
    </w:p>
    <w:p>
      <w:r>
        <w:t>LinkedIn: https://linkedin.com/in/johndoe</w:t>
      </w:r>
    </w:p>
    <w:p>
      <w:r>
        <w:t>GitHub: https://github.com/johndoe</w:t>
      </w:r>
    </w:p>
    <w:p>
      <w:pPr>
        <w:pStyle w:val="Heading1"/>
      </w:pPr>
      <w:r>
        <w:t>Education</w:t>
      </w:r>
    </w:p>
    <w:p>
      <w:r>
        <w:t>Master of Science in Computer Science: University of California, Berkeley | 2019 - 2021</w:t>
      </w:r>
    </w:p>
    <w:p>
      <w:r>
        <w:t>Bachelor of Technology in Information Technology: Indian Institute of Technology, Delhi | 2015 - 2019</w:t>
      </w:r>
    </w:p>
    <w:p>
      <w:pPr>
        <w:pStyle w:val="Heading1"/>
      </w:pPr>
      <w:r>
        <w:t>Projects</w:t>
      </w:r>
    </w:p>
    <w:p>
      <w:pPr>
        <w:pStyle w:val="ListBullet"/>
      </w:pPr>
      <w:r>
        <w:t>Smart Home Automation System</w:t>
      </w:r>
    </w:p>
    <w:p>
      <w:r>
        <w:t>Engineered a Raspberry Pi and Arduino-based home automation system with voice control and remote monitoring using a React front-end.</w:t>
      </w:r>
    </w:p>
    <w:p>
      <w:pPr>
        <w:pStyle w:val="ListBullet"/>
      </w:pPr>
      <w:r>
        <w:t>E-commerce Web Application</w:t>
      </w:r>
    </w:p>
    <w:p>
      <w:r>
        <w:t>Built a scalable MERN stack application with integrated Stripe payment gateway and real-time chat support.</w:t>
      </w:r>
    </w:p>
    <w:p>
      <w:pPr>
        <w:pStyle w:val="ListBullet"/>
      </w:pPr>
      <w:r>
        <w:t>DevOps Monitoring Dashboard</w:t>
      </w:r>
    </w:p>
    <w:p>
      <w:r>
        <w:t>Implemented a Grafana and Prometheus-based dashboard for real-time metrics monitoring and alerting.</w:t>
      </w:r>
    </w:p>
    <w:p>
      <w:pPr>
        <w:pStyle w:val="ListBullet"/>
      </w:pPr>
      <w:r>
        <w:t>Chatbot for Customer Service</w:t>
      </w:r>
    </w:p>
    <w:p>
      <w:r>
        <w:t>Created a Rasa-powered chatbot that handles common queries for a telecom provider, reducing ticket load by 40%.</w:t>
      </w:r>
    </w:p>
    <w:p>
      <w:pPr>
        <w:pStyle w:val="ListBullet"/>
      </w:pPr>
      <w:r>
        <w:t>Automated Code Review Tool</w:t>
      </w:r>
    </w:p>
    <w:p>
      <w:r>
        <w:t>Developed a Python tool that uses static analysis and GPT to provide comments on code quality and documentation.</w:t>
      </w:r>
    </w:p>
    <w:p>
      <w:pPr>
        <w:pStyle w:val="ListBullet"/>
      </w:pPr>
      <w:r>
        <w:t>Stock Market Predictor</w:t>
      </w:r>
    </w:p>
    <w:p>
      <w:r>
        <w:t>Built a machine learning model using LSTM to forecast stock prices using historical data.</w:t>
      </w:r>
    </w:p>
    <w:p>
      <w:pPr>
        <w:pStyle w:val="Heading1"/>
      </w:pPr>
      <w:r>
        <w:t>Work Experience</w:t>
      </w:r>
    </w:p>
    <w:p>
      <w:r>
        <w:t>Software Engineer: Google | Mountain View, CA | 2021 - Present</w:t>
      </w:r>
    </w:p>
    <w:p>
      <w:r>
        <w:t>- Designed and maintained backend microservices for Google Cloud Platform.</w:t>
      </w:r>
    </w:p>
    <w:p>
      <w:r>
        <w:t>- Led the migration of internal tools to Kubernetes, improving deployment efficiency.</w:t>
      </w:r>
    </w:p>
    <w:p>
      <w:r>
        <w:t>- Collaborated with cross-functional teams to develop scalable APIs.</w:t>
      </w:r>
    </w:p>
    <w:p>
      <w:r>
        <w:t>Software Development Intern: Adobe Systems | Noida, India | Summer 2018</w:t>
      </w:r>
    </w:p>
    <w:p>
      <w:r>
        <w:t>- Built internal dashboards for tracking user engagement metrics.</w:t>
      </w:r>
    </w:p>
    <w:p>
      <w:r>
        <w:t>- Worked on performance improvements for document rendering engine.</w:t>
      </w:r>
    </w:p>
    <w:p>
      <w:pPr>
        <w:pStyle w:val="Heading1"/>
      </w:pPr>
      <w:r>
        <w:t>Skills</w:t>
      </w:r>
    </w:p>
    <w:p>
      <w:r>
        <w:t>Programming Languages: Python, JavaScript, Java, C++</w:t>
      </w:r>
    </w:p>
    <w:p>
      <w:r>
        <w:t>Web: HTML, CSS, React.js, Node.js</w:t>
      </w:r>
    </w:p>
    <w:p>
      <w:r>
        <w:t>Database: MySQL, MongoDB, PostgreSQL</w:t>
      </w:r>
    </w:p>
    <w:p>
      <w:r>
        <w:t>Tools / Frameworks / Platforms: Docker, Kubernetes, Git, AWS, TensorFlow, PyTorch</w:t>
      </w:r>
    </w:p>
    <w:p>
      <w:r>
        <w:t>Cloud Services: AWS (EC2, S3, Lambda), Google Cloud Platform, Firebase</w:t>
      </w:r>
    </w:p>
    <w:p>
      <w:r>
        <w:t>DevOps &amp; CI/CD: Jenkins, GitHub Actions, Terraform, Prometheus, Grafana</w:t>
      </w:r>
    </w:p>
    <w:p>
      <w:pPr>
        <w:pStyle w:val="Heading1"/>
      </w:pPr>
      <w:r>
        <w:t>Other Interests and Achievements</w:t>
      </w:r>
    </w:p>
    <w:p>
      <w:r>
        <w:t>- Winner of ACM ICPC Regional 2018</w:t>
      </w:r>
    </w:p>
    <w:p>
      <w:r>
        <w:t>- Open-source contributor to multiple GitHub repositories</w:t>
      </w:r>
    </w:p>
    <w:p>
      <w:r>
        <w:t>- Avid chess player and marathon runner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